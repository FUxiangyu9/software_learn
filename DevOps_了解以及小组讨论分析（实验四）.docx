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DevOps 概要整理（扩展版）</w:t>
      </w:r>
    </w:p>
    <w:p>
      <w:pPr>
        <w:pStyle w:val="Heading1"/>
      </w:pPr>
      <w:r>
        <w:t>1. 引言</w:t>
      </w:r>
    </w:p>
    <w:p>
      <w:r>
        <w:t>DevOps 是“开发（Development）”与“运维（Operations）”两个词的组合，旨在打破传统开发和运维之间的壁垒，通过加强协作、自动化和持续改进，实现更快速、更高质量的软件交付。</w:t>
      </w:r>
    </w:p>
    <w:p>
      <w:r>
        <w:t>在当前竞争激烈、需求快速变化的商业环境中，企业需要更敏捷的 IT 交付方式。DevOps 应运而生，通过统一流程、工具和文化，极大地提高了软件生命周期中的响应速度和稳定性。</w:t>
      </w:r>
    </w:p>
    <w:p>
      <w:pPr>
        <w:pStyle w:val="Heading1"/>
      </w:pPr>
      <w:r>
        <w:t>2. 什么是 DevOps</w:t>
      </w:r>
    </w:p>
    <w:p>
      <w:r>
        <w:t>DevOps 是一种文化、理念和技术实践的结合，强调开发、测试与运维团队的深度协作。</w:t>
      </w:r>
    </w:p>
    <w:p>
      <w:r>
        <w:t>它基于敏捷开发和精益生产的原则，推广持续集成（CI）、持续交付（CD）等实践，确保软件从需求、设计到部署和运维的全过程自动化、标准化和高效化。</w:t>
      </w:r>
    </w:p>
    <w:p>
      <w:r>
        <w:t>同时，DevOps 也关注企业文化的建设，通过信任、反馈与共享，提升团队间的沟通效率，消除信息孤岛。</w:t>
      </w:r>
    </w:p>
    <w:p>
      <w:pPr>
        <w:pStyle w:val="Heading1"/>
      </w:pPr>
      <w:r>
        <w:t>3. 为什么需要 DevOps</w:t>
      </w:r>
    </w:p>
    <w:p>
      <w:r>
        <w:t>现代软件开发面临市场反应周期短、部署频率高、用户期望提升等诸多挑战。</w:t>
      </w:r>
    </w:p>
    <w:p>
      <w:r>
        <w:t>传统模式下，开发与运维部门目标不同，工具不统一，沟通困难，容易出现部署失败、系统不稳定等问题。</w:t>
      </w:r>
    </w:p>
    <w:p>
      <w:r>
        <w:t>DevOps 的引入可以统一目标，提升协作效率，实现快速迭代与高可靠性的兼顾。</w:t>
      </w:r>
    </w:p>
    <w:p>
      <w:r>
        <w:t>数据显示，采用 DevOps 的组织其部署频率、恢复速度和系统可靠性均显著提升，是数字化转型中的关键一步。</w:t>
      </w:r>
    </w:p>
    <w:p>
      <w:pPr>
        <w:pStyle w:val="Heading1"/>
      </w:pPr>
      <w:r>
        <w:t>4. DevOps 的核心原则与模型</w:t>
      </w:r>
    </w:p>
    <w:p>
      <w:r>
        <w:t>DevOps 的核心理念可通过 CALMS 模型来理解：Culture（文化）、Automation（自动化）、Lean（精益）、Measurement（度量）、Sharing（共享）。</w:t>
      </w:r>
    </w:p>
    <w:p>
      <w:r>
        <w:t>其中，文化是基础，自动化是手段，精益帮助减少浪费，度量提供反馈，分享促进知识流动。</w:t>
      </w:r>
    </w:p>
    <w:p>
      <w:r>
        <w:t>DevOps 生命周期涵盖 Plan、Code、Build、Test、Release、Deploy、Operate 和 Monitor 等环节，每个阶段都强调持续性和协同工作。</w:t>
      </w:r>
    </w:p>
    <w:p>
      <w:pPr>
        <w:pStyle w:val="Heading1"/>
      </w:pPr>
      <w:r>
        <w:t>5. DevOps 面临的常见挑战</w:t>
      </w:r>
    </w:p>
    <w:p>
      <w:r>
        <w:t>在实践 DevOps 过程中，组织往往会遇到以下问题：</w:t>
      </w:r>
    </w:p>
    <w:p>
      <w:r>
        <w:t>- 环境不一致：开发、测试、生产环境差异大，导致“本地运行正常”但上线失败。</w:t>
      </w:r>
    </w:p>
    <w:p>
      <w:r>
        <w:t>- 缺乏自动化：手工构建、部署效率低，容易出错。</w:t>
      </w:r>
    </w:p>
    <w:p>
      <w:r>
        <w:t>- 缺少度量与反馈机制：无法有效评估改进成效。</w:t>
      </w:r>
    </w:p>
    <w:p>
      <w:r>
        <w:t>- 团队文化割裂：开发与运维目标不同，缺乏共同愿景。</w:t>
      </w:r>
    </w:p>
    <w:p>
      <w:r>
        <w:t>因此，DevOps 的推进需要管理层支持、文化引导和工具辅助的三重结合。</w:t>
      </w:r>
    </w:p>
    <w:p>
      <w:pPr>
        <w:pStyle w:val="Heading1"/>
      </w:pPr>
      <w:r>
        <w:t>6. DevOps 的关键实践：7Cs 方法论</w:t>
      </w:r>
    </w:p>
    <w:p>
      <w:r>
        <w:t>Happiest Minds 总结出 DevOps 实践的“7Cs”模型：</w:t>
      </w:r>
    </w:p>
    <w:p>
      <w:r>
        <w:t>1. Communication（沟通）：跨团队间建立高效、透明的沟通机制，及时同步目标与问题。</w:t>
      </w:r>
    </w:p>
    <w:p>
      <w:r>
        <w:t>2. Collaboration（协作）：打破部门壁垒，共同参与需求、开发、测试与部署全过程。</w:t>
      </w:r>
    </w:p>
    <w:p>
      <w:r>
        <w:t>3. Controlled Process（受控流程）：设定明确的流程规范，包括代码审核、变更管理等，确保交付质量。</w:t>
      </w:r>
    </w:p>
    <w:p>
      <w:r>
        <w:t>4. Continuous Integration（持续集成）：将代码频繁集成主干，通过自动构建和测试发现集成问题。</w:t>
      </w:r>
    </w:p>
    <w:p>
      <w:r>
        <w:t>5. Continuous Deployment（持续部署）：将经过验证的代码自动部署到生产环境，确保快速、安全上线。</w:t>
      </w:r>
    </w:p>
    <w:p>
      <w:r>
        <w:t>6. Continuous Testing（持续测试）：在交付过程中引入自动化测试，降低风险，提高质量保障能力。</w:t>
      </w:r>
    </w:p>
    <w:p>
      <w:r>
        <w:t>7. Continuous Monitoring（持续监控）：通过监控与日志，实时掌握系统运行状态，支持快速响应。</w:t>
      </w:r>
    </w:p>
    <w:p>
      <w:pPr>
        <w:pStyle w:val="Heading1"/>
      </w:pPr>
      <w:r>
        <w:t>7. DevOps 的主要收益</w:t>
      </w:r>
    </w:p>
    <w:p>
      <w:r>
        <w:t>实施 DevOps 带来显著的业务和技术层面收益：</w:t>
      </w:r>
    </w:p>
    <w:p>
      <w:r>
        <w:t>- 更快的产品上市时间（Time to Market）：持续交付帮助企业更快响应市场变化。</w:t>
      </w:r>
    </w:p>
    <w:p>
      <w:r>
        <w:t>- 更高的部署频率与更低的故障率：部署流程自动化降低人为失误，提升稳定性。</w:t>
      </w:r>
    </w:p>
    <w:p>
      <w:r>
        <w:t>- 成本节约：减少重复工作与部署时间，提高资源利用效率。</w:t>
      </w:r>
    </w:p>
    <w:p>
      <w:r>
        <w:t>- 团队满意度提升：统一目标和工具降低冲突，提升协作效率和员工满意度。</w:t>
      </w:r>
    </w:p>
    <w:p>
      <w:r>
        <w:t>- 客户体验改善：系统更稳定，问题响应更及时，提高客户信任。</w:t>
      </w:r>
    </w:p>
    <w:p>
      <w:pPr>
        <w:pStyle w:val="Heading1"/>
      </w:pPr>
      <w:r>
        <w:t>8. 结论</w:t>
      </w:r>
    </w:p>
    <w:p>
      <w:r>
        <w:t>DevOps 并不仅仅是一套工具或流程，它是一种跨部门合作的文化和理念。</w:t>
      </w:r>
    </w:p>
    <w:p>
      <w:r>
        <w:t>要真正实现 DevOps，需要从组织文化变革入手，辅以流程规范与自动化工具，建立统一的交付与运维体系。</w:t>
      </w:r>
    </w:p>
    <w:p>
      <w:r>
        <w:t>随着云计算、微服务和容器化技术的普及，DevOps 将成为企业 IT 架构现代化不可或缺的一部分，是提升竞争力与创新能力的关键支撑。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